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01.05.2025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    - Добавить получение пользователя по фильтрам (6 ч) — Гибкий поиск и выборка пользователей</w:t>
      </w:r>
    </w:p>
    <w:p>
      <w:r>
        <w:t>Работа с сервером</w:t>
      </w:r>
    </w:p>
    <w:p>
      <w:r>
        <w:t xml:space="preserve">        - Добавить учетные данные клиенту Dentedu (3 ч) — Обеспечение доступа внешнего клиента</w:t>
      </w:r>
    </w:p>
    <w:p>
      <w:r>
        <w:t xml:space="preserve">        - Добавить сабдомен minioui (5 ч) — Выделение интерфейса в отдельную зону</w:t>
      </w:r>
    </w:p>
    <w:p>
      <w:r>
        <w:t xml:space="preserve">        - Изменить количество требуемой памяти у MinIO (3 ч) — Оптимизация ресурсов сервера</w:t>
      </w:r>
    </w:p>
    <w:p>
      <w:r>
        <w:t>Сервис платежных систем</w:t>
      </w:r>
    </w:p>
    <w:p>
      <w:r>
        <w:t xml:space="preserve">        - Добавить проверку для заказов прошлого года (2 ч) — Предотвращение дублирующих выплат</w:t>
      </w:r>
    </w:p>
    <w:p>
      <w:r>
        <w:t>Сервис расчета зарплаты</w:t>
      </w:r>
    </w:p>
    <w:p>
      <w:r>
        <w:t xml:space="preserve">        - Добавить количество и сумму продаж по курсу (1 ч) — Добавление метрик продаж для расчета KPI</w:t>
      </w:r>
    </w:p>
    <w:p>
      <w:r>
        <w:t xml:space="preserve">        - Добавить синхронизацию с Dentedu и отчет по курсам (4 ч) — Интеграция с обучающей платформой и отчетность</w:t>
      </w:r>
    </w:p>
    <w:p>
      <w:r>
        <w:t xml:space="preserve">        - Исправить расчет бонусов Мирчева по регионам кроме Москвы (4 ч) — Корректный расчет региональных бонусов</w:t>
      </w:r>
    </w:p>
    <w:p>
      <w:r>
        <w:t xml:space="preserve">        - Убрать дни из KPI, в которые менеджер пришел на курс (2 ч) — Корректировка учета KPI по дням обучения</w:t>
      </w:r>
    </w:p>
    <w:p>
      <w:r>
        <w:t xml:space="preserve">        - Добавить эндпоинт для универсальных отчетов (2 ч) — Расширение API отчетности</w:t>
      </w:r>
    </w:p>
    <w:p>
      <w:r>
        <w:t xml:space="preserve">        - Добавить .editorconfig (5 ч) — Унификация кодстайла команды</w:t>
      </w:r>
    </w:p>
    <w:p>
      <w:r>
        <w:t xml:space="preserve">        - Переделать вывод встреч на массив (5 ч) — Упрощение формата вывода данных встреч</w:t>
      </w:r>
    </w:p>
    <w:p>
      <w:r>
        <w:t xml:space="preserve">        - Добавить вывод нулевой зарплаты, если нет данных' (2 ч) — Обработка пустых данных в расчетах</w:t>
      </w:r>
    </w:p>
    <w:p>
      <w:r>
        <w:t xml:space="preserve">        - Добавить вывод штрафов и оклада на главной странице (5 ч) — Отображение зарплатной информации пользователю</w:t>
      </w:r>
    </w:p>
    <w:p>
      <w:r>
        <w:t xml:space="preserve">        - Добавить таблицу с расчетом KPI (3 ч) — Визуализация расчетов KPI</w:t>
      </w:r>
    </w:p>
    <w:p>
      <w:r>
        <w:t xml:space="preserve">        - Добавить расчет KPI от активностей (2 ч) — Учет взаимодействий менеджеров</w:t>
      </w:r>
    </w:p>
    <w:p>
      <w:r>
        <w:t xml:space="preserve">        - Выставить планы на регионы по Мирчеву (3 ч) — Формирование индивидуальных планов по регионам</w:t>
      </w:r>
    </w:p>
    <w:p>
      <w:r>
        <w:t xml:space="preserve">        - Убрать трансфер планов из PSQL в MongoDB (5 ч) — Упрощение архитектуры хранения данных</w:t>
      </w:r>
    </w:p>
    <w:p>
      <w:r>
        <w:t xml:space="preserve">        - Выставить план РОП суммой планов сотрудников (6 ч) — Агрегация планов на уровне руководства</w:t>
      </w:r>
    </w:p>
    <w:p>
      <w:r>
        <w:t xml:space="preserve">        - Закрыть план в факт по Медведеву и Собаеву за апрель (1 ч) — Фиксация выполнения планов сотрудниками</w:t>
      </w:r>
    </w:p>
    <w:p>
      <w:r>
        <w:t xml:space="preserve">        - Добавить шаблоны для создания роутеров (1 ч) — Снижение рутины при разработке API</w:t>
      </w:r>
    </w:p>
    <w:p>
      <w:r>
        <w:t xml:space="preserve">        - Добавить обработку входящей информации о KPI из Bitrix (2 ч) — Интеграция с CRM-системой</w:t>
      </w:r>
    </w:p>
    <w:p>
      <w:r>
        <w:t xml:space="preserve">        - Добавить механизм определения количества рабочих дней для KPI (2 ч) — Точный расчет KPI за период</w:t>
      </w:r>
    </w:p>
    <w:p>
      <w:r>
        <w:t xml:space="preserve">        - Перенести планы с Вердяна на Мутных по Астрахани (2 ч) — Корректировка планов по кадровым изменениям</w:t>
      </w:r>
    </w:p>
    <w:p>
      <w:r>
        <w:t xml:space="preserve">        - Объединить Glyde MasterSafe OpenerS-flexi в одну группу (4 ч) — Упрощение аналитики по группам товаров</w:t>
      </w:r>
    </w:p>
    <w:p>
      <w:r>
        <w:t xml:space="preserve">        - Настроить права доступа к отчетам по KPI (4 ч) — Контроль доступа и безопасность информации</w:t>
      </w:r>
    </w:p>
    <w:p>
      <w:r>
        <w:t xml:space="preserve">        - Обновить формат выгрузки Excel для отчетов (3 ч) — Совместимость и улучшенное форматирование</w:t>
      </w:r>
    </w:p>
    <w:p>
      <w:r>
        <w:t xml:space="preserve">        - Добавить фильтрацию данных по дате в отчетах (3 ч) — Гибкость при генерации отчетов</w:t>
      </w:r>
    </w:p>
    <w:p>
      <w:r>
        <w:t xml:space="preserve">        - Оптимизировать SQL-запросы (6 ч) — Ускорение работы системы</w:t>
      </w:r>
    </w:p>
    <w:p>
      <w:r>
        <w:t xml:space="preserve">        - Добавить авторизацию по токену для внешних API (5 ч) — Безопасность внешних интеграций</w:t>
      </w:r>
    </w:p>
    <w:p>
      <w:r>
        <w:t xml:space="preserve">        - Добавить страницу с отчетами по KPI в админку (5 ч) — Удобство для администраторов</w:t>
      </w:r>
    </w:p>
    <w:p>
      <w:r>
        <w:t xml:space="preserve">        - Внедрить систему логирования операций API (4 ч) — Мониторинг активности и ошибок</w:t>
      </w:r>
    </w:p>
    <w:p>
      <w:r>
        <w:t xml:space="preserve">        - Добавить комментарии в код и документацию функций (4 ч) — Улучшение поддержки проекта</w:t>
      </w:r>
    </w:p>
    <w:p>
      <w:r>
        <w:t xml:space="preserve">        - Переработать структуру базы данных KPI (6 ч) — Подготовка к масштабированию</w:t>
      </w:r>
    </w:p>
    <w:p>
      <w:r>
        <w:t xml:space="preserve">        - Добавить расчет среднего KPI по сотрудникам (3 ч) — Аналитика на уровне команды</w:t>
      </w:r>
    </w:p>
    <w:p>
      <w:r>
        <w:t xml:space="preserve">        - Разработать unit-тесты для расчета KPI (5 ч) — Повышение стабильности расчетов</w:t>
      </w:r>
    </w:p>
    <w:p>
      <w:r>
        <w:t xml:space="preserve">        - Разработать unit-тесты для выгрузки бонусов (4 ч) — Тестирование корректности отчетов</w:t>
      </w:r>
    </w:p>
    <w:p>
      <w:r>
        <w:t xml:space="preserve">        - Провести ревью кода и устранить замечания (4 ч) — Поддержание качества разработки</w:t>
      </w:r>
    </w:p>
    <w:p>
      <w:r>
        <w:t xml:space="preserve">        - Провести интеграцию с новым источником данных по продажам (6 ч) — Актуализация входящих данных</w:t>
      </w:r>
    </w:p>
    <w:p>
      <w:r>
        <w:t xml:space="preserve">        - Настроить отправку уведомлений об ошибках KPI (3 ч) — Оперативное информирование об ошибках</w:t>
      </w:r>
    </w:p>
    <w:p>
      <w:r>
        <w:t xml:space="preserve">        - Оптимизировать хранение логов расчета KPI (3 ч) — Снижение нагрузки на систему логирования</w:t>
      </w:r>
    </w:p>
    <w:p>
      <w:r>
        <w:t xml:space="preserve">        - Добавить функционал ручного запуска перерасчета KPI (4 ч) — Гибкость в управлении расчетами</w:t>
      </w:r>
    </w:p>
    <w:p>
      <w:r>
        <w:t xml:space="preserve">        - Добавить расчет KPI за произвольный период (4 ч) — Расширенные возможности аналитики</w:t>
      </w:r>
    </w:p>
    <w:p>
      <w:r>
        <w:t xml:space="preserve">        - Добавить кнопку экспорта отчета KPI в PDF (4 ч) — Удобство представления и передачи данных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