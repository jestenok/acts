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апреля 2025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 «Гоффштейн Дентал Девелопмент»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№270424 от 27.04.2024, техническое задание №б/н от 01.04.2025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Общая библиотека</w:t>
      </w:r>
    </w:p>
    <w:p>
      <w:r>
        <w:t xml:space="preserve">        - Реализована фильтрация пользователей по email и роли для гибкого поиска (4 ч)</w:t>
      </w:r>
    </w:p>
    <w:p>
      <w:r>
        <w:t xml:space="preserve">        - Оптимизировано получение списка пользователей для снижения нагрузки на БД (4 ч)</w:t>
      </w:r>
    </w:p>
    <w:p>
      <w:r>
        <w:t xml:space="preserve">        - Оптимизирована фильтрация по ролям для снижения нагрузки на базу данных (5 ч)</w:t>
      </w:r>
    </w:p>
    <w:p>
      <w:r>
        <w:t xml:space="preserve">        - Переписан SQL-запрос под фильтр по ролям для увеличения скорости выборки (5 ч)</w:t>
      </w:r>
    </w:p>
    <w:p>
      <w:r>
        <w:t xml:space="preserve">    Работа с сервером</w:t>
      </w:r>
    </w:p>
    <w:p>
      <w:r>
        <w:t xml:space="preserve">        - Удалён устаревший отчёт и очищен неиспользуемый функционал (3 ч)</w:t>
      </w:r>
    </w:p>
    <w:p>
      <w:r>
        <w:t xml:space="preserve">        - Проведён анализ влияния удаления отчёта на другие модули (4 ч)</w:t>
      </w:r>
    </w:p>
    <w:p>
      <w:r>
        <w:t xml:space="preserve">        - Настроено логирование ошибок KPI для отслеживания расчётов в реальном времени (6 ч)</w:t>
      </w:r>
    </w:p>
    <w:p>
      <w:r>
        <w:t xml:space="preserve">        - Настроены алерты на сбои расчета с оповещением о критических ошибках (6 ч)</w:t>
      </w:r>
    </w:p>
    <w:p>
      <w:r>
        <w:t xml:space="preserve">    Сервис авторизации</w:t>
      </w:r>
    </w:p>
    <w:p>
      <w:r>
        <w:t xml:space="preserve">        - Исправлены сообщения об ошибках при логине для улучшения UX (4 ч)</w:t>
      </w:r>
    </w:p>
    <w:p>
      <w:r>
        <w:t xml:space="preserve">        - Обновлена обработка ошибок авторизации для повышения стабильности (4 ч)</w:t>
      </w:r>
    </w:p>
    <w:p>
      <w:r>
        <w:t xml:space="preserve">        - Добавлена блокировка пользователей с истёкшим доступом для контроля входа (6 ч)</w:t>
      </w:r>
    </w:p>
    <w:p>
      <w:r>
        <w:t xml:space="preserve">        - Настроено уведомление об окончании авторизации для повышения безопасности (6 ч)</w:t>
      </w:r>
    </w:p>
    <w:p>
      <w:r>
        <w:t xml:space="preserve">    Сервис подтверждений</w:t>
      </w:r>
    </w:p>
    <w:p>
      <w:r>
        <w:t xml:space="preserve">        - Отключены подтверждения на реализацию во время выставки из-за ручной обработки (3 ч)</w:t>
      </w:r>
    </w:p>
    <w:p>
      <w:r>
        <w:t xml:space="preserve">        - Отключены подтверждения по активностям для исключения автоподтверждений (3 ч)</w:t>
      </w:r>
    </w:p>
    <w:p>
      <w:r>
        <w:t xml:space="preserve">        - Обновлена логика Telegram-бота для корректной обработки сообщений (4 ч)</w:t>
      </w:r>
    </w:p>
    <w:p>
      <w:r>
        <w:t xml:space="preserve">        - Исправлена ошибка с баннерами в Telegram и устранено двойное подтверждение (4 ч)</w:t>
      </w:r>
    </w:p>
    <w:p>
      <w:r>
        <w:t xml:space="preserve">        - Добавлена проверка повторных подтверждений для защиты от дублирования (5 ч)</w:t>
      </w:r>
    </w:p>
    <w:p>
      <w:r>
        <w:t xml:space="preserve">        - Обновлена валидация статуса перед подтверждением с фиксацией финального состояния (5 ч)</w:t>
      </w:r>
    </w:p>
    <w:p>
      <w:r>
        <w:t xml:space="preserve">    Сервис работы с товарами</w:t>
      </w:r>
    </w:p>
    <w:p>
      <w:r>
        <w:t xml:space="preserve">        - Создан склад \Выставка ГоффДД\" для учёта товарных остатков" (4 ч)</w:t>
      </w:r>
    </w:p>
    <w:p>
      <w:r>
        <w:t xml:space="preserve">        - Настроены параметры склада \Выставка ГоффДД\" с учетом остатков и доступности" (4 ч)</w:t>
      </w:r>
    </w:p>
    <w:p>
      <w:r>
        <w:t xml:space="preserve">        - Добавлена цена производителя в форму склада для учёта при выборе комплектующих (5 ч)</w:t>
      </w:r>
    </w:p>
    <w:p>
      <w:r>
        <w:t xml:space="preserve">        - Обновлена логика выбора комплектующих с учетом поставщика и условий (4 ч)</w:t>
      </w:r>
    </w:p>
    <w:p>
      <w:r>
        <w:t xml:space="preserve">        - Создан склад комплектующих с разделением по видам товаров (2 ч)</w:t>
      </w:r>
    </w:p>
    <w:p>
      <w:r>
        <w:t xml:space="preserve">        - Настроены остатки на складе комплектующих с привязкой к складу (3 ч)</w:t>
      </w:r>
    </w:p>
    <w:p>
      <w:r>
        <w:t xml:space="preserve">        - Обновлён расчёт остатков с корректным учётом товаров по складам (7 ч)</w:t>
      </w:r>
    </w:p>
    <w:p>
      <w:r>
        <w:t xml:space="preserve">        - Добавлены проверки остатков перед списанием для предотвращения ошибок (7 ч)</w:t>
      </w:r>
    </w:p>
    <w:p>
      <w:r>
        <w:t xml:space="preserve">    Сервис расчета зарплаты</w:t>
      </w:r>
    </w:p>
    <w:p>
      <w:r>
        <w:t xml:space="preserve">        - Удалены перетекающие цели для исключения дублирующих KPI на следующий период (5 ч)</w:t>
      </w:r>
    </w:p>
    <w:p>
      <w:r>
        <w:t xml:space="preserve">        - Проведена проверка валидности годового плана с анализом перехода целей между периодами (5 ч)</w:t>
      </w:r>
    </w:p>
    <w:p>
      <w:r>
        <w:t xml:space="preserve">        - Исключены неподтвержденные партнёры из бонусов с фильтрацией по связке партнёр–менеджер (3 ч)</w:t>
      </w:r>
    </w:p>
    <w:p>
      <w:r>
        <w:t xml:space="preserve">        - Обновлены правила бонусов с учетом только закреплённых партнёров в регионах (3 ч)</w:t>
      </w:r>
    </w:p>
    <w:p>
      <w:r>
        <w:t xml:space="preserve">        - Добавлена проверка на дублирование KPI для предотвращения повторных записей (5 ч)</w:t>
      </w:r>
    </w:p>
    <w:p>
      <w:r>
        <w:t xml:space="preserve">        - Протестирована логика фильтрации KPI для обеспечения корректности расчёта (5 ч)</w:t>
      </w:r>
    </w:p>
    <w:p>
      <w:r>
        <w:t xml:space="preserve">        - Реализована выгрузка зарплат по филиалам для анализа по регионам (6 ч)</w:t>
      </w:r>
    </w:p>
    <w:p>
      <w:r>
        <w:t xml:space="preserve">        - Настроено отображение филиалов в отчётах с группировкой по подразделениям (6 ч)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