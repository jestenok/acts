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января 2023 г.</w:t>
      </w:r>
    </w:p>
    <w:p/>
    <w:p>
      <w:pPr>
        <w:ind w:firstLine="400"/>
        <w:jc w:val="both"/>
      </w:pPr>
      <w:r>
        <w:rPr>
          <w:b/>
        </w:rPr>
        <w:t xml:space="preserve">Индивидуальный Предприниматель Савченкова Валентина Афанасьевна, </w:t>
      </w:r>
      <w:r>
        <w:t xml:space="preserve"> именуемое в дальнейшем «Заказчик», в индивидуального предпринимателя Савченковой Валентины Афанасьевны,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№0109/2 от 01.09.2023, техническое задание №б/н от 01.01.2023 г.:)</w:t>
      </w:r>
    </w:p>
    <w:p>
      <w:r>
        <w:br/>
        <w:t xml:space="preserve">        1.Исполнителем оказаны следующие услуги:</w:t>
        <w:br/>
        <w:t xml:space="preserve">            Работа с сервером: </w:t>
        <w:br/>
        <w:t xml:space="preserve">            Добавлен URI для подключения к MongoDB</w:t>
        <w:br/>
        <w:t xml:space="preserve">            Внедрена ссылка на сервис расчета бонусов</w:t>
        <w:br/>
        <w:t xml:space="preserve">            Обновлена конфигурация базы данных</w:t>
        <w:br/>
        <w:t xml:space="preserve">            Удален тестовый PersistentVolume и обновлена конфигурация сервиса аутентификации</w:t>
        <w:br/>
        <w:t xml:space="preserve">            Добавлены новые настройки Helm Release и Namespace для проекта 'salary' оптимизируя развертывание в Kubernetes</w:t>
        <w:br/>
        <w:t xml:space="preserve">            Внедрены конфигурации ImageRepository в reg-receiver.yaml для улучшенного управления образами</w:t>
        <w:br/>
        <w:t xml:space="preserve">            Добавлены новые секреты для управления доступом к реестру образов в файле registry-docker-config.yaml</w:t>
        <w:br/>
        <w:t xml:space="preserve">            Оптимизация ссылок на образы и удаление флага отладки для повышения эффективности работы сервисов</w:t>
        <w:br/>
        <w:t xml:space="preserve">            Изменены названия пространств имен в файлах проектов улучшая их организацию</w:t>
        <w:br/>
        <w:t xml:space="preserve">            Добавлен сервис для расчета зарплат с соответствующим helm chart</w:t>
        <w:br/>
        <w:t xml:space="preserve">    </w:t>
        <w:br/>
        <w:t xml:space="preserve">        Сервис авторизации: </w:t>
        <w:br/>
        <w:t xml:space="preserve">            Улучшен механизм поиска сервисных аккаунтов</w:t>
        <w:br/>
        <w:t xml:space="preserve">            База данных изменена на MongoDB для повышения производительности и надежности сервиса</w:t>
        <w:br/>
        <w:t xml:space="preserve">    </w:t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ИП Савченкова В.А.</w:t>
            </w:r>
          </w:p>
          <w:p>
            <w:pPr>
              <w:jc w:val="center"/>
            </w:pPr>
            <w:r>
              <w:t>ИНН 770200919807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Савченкова В.А.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