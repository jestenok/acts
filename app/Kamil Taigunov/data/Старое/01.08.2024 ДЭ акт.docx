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августа 2024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ответственностью «Дентал Эдюкейшн»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№0109/1 от 01.09.2023, техническое задание №б/н от 01.08.2024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Работа с сервером</w:t>
      </w:r>
    </w:p>
    <w:p>
      <w:r>
        <w:t xml:space="preserve">        - Реализовать проверку для платёжных систем на случай недоступности 1С.</w:t>
      </w:r>
    </w:p>
    <w:p>
      <w:r>
        <w:t xml:space="preserve">        - Обновить чарт для работы с GitLab.</w:t>
      </w:r>
    </w:p>
    <w:p>
      <w:r>
        <w:t xml:space="preserve">    Сервис дашбордов</w:t>
      </w:r>
    </w:p>
    <w:p>
      <w:r>
        <w:t xml:space="preserve">        - Исправить отображение больших планов на дашборде.</w:t>
      </w:r>
    </w:p>
    <w:p>
      <w:r>
        <w:t xml:space="preserve">    Сервис подтверждений</w:t>
      </w:r>
    </w:p>
    <w:p>
      <w:r>
        <w:t xml:space="preserve">        - Добавить поддержку командировок.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«Дентал Эдюкейшн»</w:t>
            </w:r>
          </w:p>
          <w:p>
            <w:pPr>
              <w:jc w:val="center"/>
            </w:pPr>
            <w:r>
              <w:t>ИНН 7702464542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