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01.03.2023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«Геософт Эндолайн»,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 xml:space="preserve">Задание: </w:t>
        <w:br/>
        <w:t xml:space="preserve">        Сервис дашбордов: </w:t>
        <w:br/>
        <w:t xml:space="preserve">            Реализовать отображение общей суммы продаж для каждого регионального представителя.</w:t>
        <w:br/>
        <w:t xml:space="preserve">            Сервис расчета зарплаты: </w:t>
        <w:br/>
        <w:t xml:space="preserve">            Необходимо разработать алгоритм для автоматического выставления плана на основе фактических результатов.</w:t>
        <w:br/>
        <w:t xml:space="preserve">            Ввести бонус 7% по программе R2 Dual для определенной категории продаж.</w:t>
        <w:br/>
        <w:t xml:space="preserve">            Предоставить возможность выставлять нулевой план партнерам.</w:t>
        <w:br/>
        <w:t xml:space="preserve">            Произвести изменения в конфигурации для оптимизации работы сервиса.</w:t>
        <w:br/>
        <w:t xml:space="preserve">            Исключить ропов из процесса расчета бонусов.</w:t>
        <w:br/>
        <w:t xml:space="preserve">            Обновить данные в датафрейме пользовательроп для актуализации информации.</w:t>
        <w:br/>
        <w:t xml:space="preserve">            Оптимизировать существующий метод создания планов и произвести его рефакторинг.</w:t>
        <w:br/>
        <w:t xml:space="preserve">            Разработать метод для получения списка групп по их названиям.</w:t>
        <w:br/>
        <w:t xml:space="preserve">            Создать функционал для удаления сотрудника из отдела.</w:t>
        <w:br/>
        <w:t xml:space="preserve">            Разработать функции для создания плана партнеров.</w:t>
        <w:br/>
        <w:t xml:space="preserve">            Убрать требование уникальности для пользователей.</w:t>
        <w:br/>
        <w:t xml:space="preserve">            Реализовать параллельный расчет планов по всем месяцам.</w:t>
        <w:br/>
        <w:t xml:space="preserve">            Обеспечить возможность выставления плана из Excel для региональных менеджеров.</w:t>
        <w:br/>
        <w:t xml:space="preserve">            Исключить из списка торгующих партнеров тех, кто не входит в утвержденный перечень.</w:t>
        <w:br/>
        <w:t xml:space="preserve">            Улучшить процесс создания плана для повышения его эффективности.</w:t>
        <w:br/>
        <w:br/>
        <w:t xml:space="preserve">        ИТОГО:  стоимость услуг составит  ____,__ (_____ рублей __ копеек)</w:t>
        <w:br/>
        <w:t xml:space="preserve">        </w:t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«Геософт Эндолайн»</w:t>
            </w:r>
          </w:p>
          <w:p>
            <w:pPr>
              <w:jc w:val="center"/>
            </w:pPr>
            <w:r>
              <w:t>ИНН 7702401616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