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января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01.01.2023 г.:)</w:t>
      </w:r>
    </w:p>
    <w:p>
      <w:r>
        <w:br/>
        <w:t xml:space="preserve">        1.Исполнителем оказаны следующие услуги:</w:t>
        <w:br/>
        <w:t xml:space="preserve">            Сервис дашбордов</w:t>
        <w:br/>
        <w:t xml:space="preserve">            Добавлена возможность просмотра информации по ропам</w:t>
        <w:br/>
        <w:t xml:space="preserve">            Реализована возможность авторизации для пользователей</w:t>
        <w:br/>
        <w:t xml:space="preserve">            Улучшена корректность отображения процентных значений</w:t>
        <w:br/>
        <w:t xml:space="preserve">            Внедрена функция показа заказов</w:t>
        <w:br/>
        <w:t xml:space="preserve">            Введены графики для наглядного отслеживания планов работы менеджеров</w:t>
        <w:br/>
        <w:br/>
        <w:t xml:space="preserve">        Сервис расчета зарплаты</w:t>
        <w:br/>
        <w:t xml:space="preserve">            Добавлена возможность просмотра информации по ропам</w:t>
        <w:br/>
        <w:t xml:space="preserve">            Реализовано округление значений</w:t>
        <w:br/>
        <w:t xml:space="preserve">            Усовершенствован вывод информации о заказах</w:t>
        <w:br/>
        <w:t xml:space="preserve">            Добавлены разделы с планами по различным регионам</w:t>
        <w:br/>
        <w:t xml:space="preserve">            Удалены ненужные классы и добавлена документация по структуре компании. Внесены корректировки в код направленные на оптимизацию работы приложения и улучшение его функциональности. Добавлен новый Jupyter notebook для удобства работы с данными.</w:t>
        <w:br/>
        <w:t xml:space="preserve">    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