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01.09.2024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Перенесен вызов создания сессии в клиентах на первый запрос.</w:t>
      </w:r>
    </w:p>
    <w:p>
      <w:r>
        <w:t>Работа с сервером</w:t>
      </w:r>
    </w:p>
    <w:p>
      <w:r>
        <w:t xml:space="preserve">    - Добавлена проверка для платежных систем на случай недоступности 1С.</w:t>
      </w:r>
    </w:p>
    <w:p>
      <w:r>
        <w:t>Сервис дашбордов</w:t>
      </w:r>
    </w:p>
    <w:p>
      <w:r>
        <w:t xml:space="preserve">    - Исправлено отображение больших планов на дашборде.</w:t>
      </w:r>
    </w:p>
    <w:p>
      <w:r>
        <w:t>Сервис платежных систем</w:t>
      </w:r>
    </w:p>
    <w:p>
      <w:r>
        <w:t xml:space="preserve">    - Добавлен метод для повторной отправки заказов.</w:t>
      </w:r>
    </w:p>
    <w:p>
      <w:r>
        <w:t>Сервис расчета зарплаты</w:t>
      </w:r>
    </w:p>
    <w:p>
      <w:r>
        <w:t xml:space="preserve">    - Добавлены новые региональные партнеры.</w:t>
      </w:r>
    </w:p>
    <w:p>
      <w:r>
        <w:t xml:space="preserve">    - Добавлен перерасчет бонусов при изменении плана.</w:t>
      </w:r>
    </w:p>
    <w:p>
      <w:r>
        <w:t xml:space="preserve">    - Реализована периодическая связь между пользователем и руководителем.</w:t>
      </w:r>
    </w:p>
    <w:p>
      <w:r>
        <w:t xml:space="preserve">    - Добавлены дженерики.</w:t>
      </w:r>
    </w:p>
    <w:p>
      <w:r>
        <w:t xml:space="preserve">    - Реализовано рекурсивное получение сотрудников по периоду.</w:t>
      </w:r>
    </w:p>
    <w:p>
      <w:r>
        <w:t xml:space="preserve">    - Добавлен вывод должности у пользователей.</w:t>
      </w:r>
    </w:p>
    <w:p>
      <w:r>
        <w:t xml:space="preserve">    - Созданы абстрактные тесты для расчета бонусов.</w:t>
      </w:r>
    </w:p>
    <w:p>
      <w:r>
        <w:t xml:space="preserve">    - Добавлен Endoseal MTA.</w:t>
      </w:r>
    </w:p>
    <w:p>
      <w:r>
        <w:t xml:space="preserve">    - Выставлены планы для РОПов.</w:t>
      </w:r>
    </w:p>
    <w:p>
      <w:r>
        <w:t xml:space="preserve">    - Изменена агрегация суммарного плана.</w:t>
      </w:r>
    </w:p>
    <w:p>
      <w:r>
        <w:t xml:space="preserve">    - Доработана выгрузка заказов.</w:t>
      </w:r>
    </w:p>
    <w:p>
      <w:r>
        <w:t xml:space="preserve">    - Исправлен расчет за прошлые периоды.</w:t>
      </w:r>
    </w:p>
    <w:p>
      <w:r>
        <w:t xml:space="preserve">    - Исправлен расчет для торгующих сотрудников.</w:t>
      </w:r>
    </w:p>
    <w:p>
      <w:r>
        <w:t xml:space="preserve">    - Добавлена синхронизация заказов.</w:t>
      </w:r>
    </w:p>
    <w:p>
      <w:r>
        <w:t xml:space="preserve">    - Реализована группировка в годовом отчете.</w:t>
      </w:r>
    </w:p>
    <w:p>
      <w:r>
        <w:t xml:space="preserve">    - Добавлен партнер в список выставленных планов.</w:t>
      </w:r>
    </w:p>
    <w:p>
      <w:r>
        <w:t xml:space="preserve">    - Реализована схема суммарного плана.</w:t>
      </w:r>
    </w:p>
    <w:p>
      <w:r>
        <w:t xml:space="preserve">    - Добавлен отчет план-факт за период.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