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01.08.2024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 «Гоффштейн Дентал Девелопмент»,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Сервис расчета зарплаты</w:t>
      </w:r>
    </w:p>
    <w:p>
      <w:r>
        <w:t xml:space="preserve">    - Добавлен уведомитель (нотифаер) в Flux при завершении сборки.</w:t>
      </w:r>
    </w:p>
    <w:p>
      <w:r>
        <w:t xml:space="preserve">    - Удален неактивный пользователь из списка подчиненных.</w:t>
      </w:r>
    </w:p>
    <w:p>
      <w:r>
        <w:t xml:space="preserve">    - Реализовано получение плана по конкретной группе.</w:t>
      </w:r>
    </w:p>
    <w:p>
      <w:r>
        <w:t xml:space="preserve">    - Добавлен дополнительный заказ в расчеты.</w:t>
      </w:r>
    </w:p>
    <w:p>
      <w:r>
        <w:t xml:space="preserve">    - Автоматизирована генерация API роутера.</w:t>
      </w:r>
    </w:p>
    <w:p>
      <w:r>
        <w:t xml:space="preserve">    - Реализовано получение информации о пользователе.</w:t>
      </w:r>
    </w:p>
    <w:p>
      <w:r>
        <w:t xml:space="preserve">    - Расширен список заказов, которые ещё не отгружены.</w:t>
      </w:r>
    </w:p>
    <w:p>
      <w:r>
        <w:t xml:space="preserve">    - Добавлен вывод значений планов для директора.</w:t>
      </w:r>
    </w:p>
    <w:p>
      <w:r>
        <w:t xml:space="preserve">    - Расширен метод получения плана для подчинённого сотрудника.</w:t>
      </w:r>
    </w:p>
    <w:p>
      <w:r>
        <w:t xml:space="preserve">    - Добавлено получение плана по ID.</w:t>
      </w:r>
    </w:p>
    <w:p>
      <w:r>
        <w:t xml:space="preserve">    - Реализовано изменение плана через метод patch.</w:t>
      </w:r>
    </w:p>
    <w:p>
      <w:r>
        <w:t xml:space="preserve">    - Текущее количество перенесено в модель плана.</w:t>
      </w:r>
    </w:p>
    <w:p>
      <w:r>
        <w:t xml:space="preserve">    - Добавлена заглушка для текущего количества.</w:t>
      </w:r>
    </w:p>
    <w:p>
      <w:r>
        <w:t xml:space="preserve">    - Добавлен вывод плана и установленного плана по конкретной группе.</w:t>
      </w:r>
    </w:p>
    <w:p>
      <w:r>
        <w:t xml:space="preserve">    - Добавлен список планов подчинённых, разделённых по группам.</w:t>
      </w:r>
    </w:p>
    <w:p>
      <w:r>
        <w:t xml:space="preserve">    - Добавлен алгоритм перерасчета и написаны тесты.</w:t>
      </w:r>
    </w:p>
    <w:p>
      <w:r>
        <w:t xml:space="preserve">    - Добавлена сводная информация (summary) по планам.</w:t>
      </w:r>
    </w:p>
    <w:p>
      <w:r>
        <w:t xml:space="preserve">    - Реализовано получение планов подчинённых сотрудников.</w:t>
      </w:r>
    </w:p>
    <w:p>
      <w:r>
        <w:t xml:space="preserve">    - План по ReaTreat выведен в фактические данные.</w:t>
      </w:r>
    </w:p>
    <w:p>
      <w:r>
        <w:t xml:space="preserve">    - Добавлено API для работы с планами.</w:t>
      </w:r>
    </w:p>
    <w:p>
      <w:r>
        <w:t xml:space="preserve">    - Разработан алгоритм общего совмещения зарплаты.</w:t>
      </w:r>
    </w:p>
    <w:p>
      <w:r>
        <w:t xml:space="preserve">    - Обновлен базовый репозиторий.</w:t>
      </w:r>
    </w:p>
    <w:p>
      <w:r>
        <w:t xml:space="preserve">    - Проведен рефакторинг.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