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01.12.2023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</w:t>
        <w:br/>
        <w:t xml:space="preserve">        Сервис подтверждений</w:t>
        <w:br/>
        <w:t xml:space="preserve">            Улучшить логирование неудачных запросов в 1С </w:t>
        <w:br/>
        <w:t xml:space="preserve">        Сервис работы с товарами</w:t>
        <w:br/>
        <w:t xml:space="preserve">            Изменить права для просмотра складов </w:t>
        <w:br/>
        <w:t xml:space="preserve">    </w:t>
        <w:br/>
        <w:br/>
        <w:t xml:space="preserve">    ИТОГО:  стоимость услуг составит  ____,__ (_____ рублей __ копеек)</w:t>
        <w:br/>
        <w:t xml:space="preserve">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