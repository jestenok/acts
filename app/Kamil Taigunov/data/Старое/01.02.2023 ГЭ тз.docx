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01.02.2023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«Геософт Эндолайн»,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   Сервис дашбордов: </w:t>
        <w:br/>
        <w:t xml:space="preserve">            Необходимо разработать механизм для работы с перетекающими планами.</w:t>
        <w:br/>
        <w:t xml:space="preserve">            Требуется реализовать кэширование данных для ускорения отображения графика выручки.</w:t>
        <w:br/>
        <w:t xml:space="preserve">            Обновить список партнеров для региональных менеджеров, включая дочерние компании в расчеты выручки.</w:t>
        <w:br/>
        <w:t xml:space="preserve">            Исключить повторение данных по суммам продаж в различных регионах.</w:t>
        <w:br/>
        <w:t xml:space="preserve">            Добавить возможность отображения информации по региональным менеджерам.</w:t>
        <w:br/>
        <w:t xml:space="preserve">            Реализовать обработку и отображение данных по региональным таблицам.</w:t>
        <w:br/>
        <w:t xml:space="preserve">            Сделать так, чтобы ропы отображались в верхней части списка пользователей.</w:t>
        <w:br/>
        <w:t xml:space="preserve">            Переместить регионы в нижнюю часть интерфейса.</w:t>
        <w:br/>
        <w:t xml:space="preserve">            Ограничить отображение информации о менеджерах их фамилиями.</w:t>
        <w:br/>
        <w:t xml:space="preserve">            Добавить отображение регионов по терапиям.</w:t>
        <w:br/>
        <w:t xml:space="preserve">            Изменить интервал обновления данных на графиках.</w:t>
        <w:br/>
        <w:t xml:space="preserve">            Исправить ошибку, приводящую к дублированию информации о заказах.</w:t>
        <w:br/>
        <w:t xml:space="preserve">            Ввести возможность выбора менеджеров из числа подчиненных.</w:t>
        <w:br/>
        <w:t xml:space="preserve">            Добавить отображение суммы заказов.</w:t>
        <w:br/>
        <w:t xml:space="preserve">            Реализовать вывод данных по месяцам.</w:t>
        <w:br/>
        <w:t xml:space="preserve">            Сервис расчета зарплаты: </w:t>
        <w:br/>
        <w:t xml:space="preserve">            Отобразить нулевые планы в начале списка.</w:t>
        <w:br/>
        <w:t xml:space="preserve">            Разработать механизм для работы с перетекающими планами.</w:t>
        <w:br/>
        <w:t xml:space="preserve">            Включить возможности для отображения информации о собственных продажах в карточках ропов.</w:t>
        <w:br/>
        <w:t xml:space="preserve">            Создать парсеры для таблиц планов диллеров и общих планов.</w:t>
        <w:br/>
        <w:t xml:space="preserve">            Исключить заказы ропов из списка заказов подчиненных.</w:t>
        <w:br/>
        <w:t xml:space="preserve">            Для РОПов и руководителя департамента добавить вкладку "Другое".</w:t>
        <w:br/>
        <w:t xml:space="preserve">            Увеличить процент по торгующим до 1.5, разработать расчет для Узуновой.</w:t>
        <w:br/>
        <w:t xml:space="preserve">            Ввести расчет для региональных менеджеров.</w:t>
        <w:br/>
        <w:t xml:space="preserve">            Добавить региональные планы.</w:t>
        <w:br/>
        <w:t xml:space="preserve">            Пересмотреть архитектуру планов.</w:t>
        <w:br/>
        <w:t xml:space="preserve">            Увеличить интервал обновления данных, исключить январь из расчетов, добавить планы для региональных представителей.</w:t>
        <w:br/>
        <w:t xml:space="preserve">            Обеспечить отображение информации для администраторов.</w:t>
        <w:br/>
        <w:t xml:space="preserve">            Разработать расчет бонусов для регионов по терапиям.</w:t>
        <w:br/>
        <w:t xml:space="preserve">            Исключить процент в розничных заказах для партнеров, находящихся в списке регионов.</w:t>
        <w:br/>
        <w:t xml:space="preserve">            Улучшить проверку выполнения планов.</w:t>
        <w:br/>
        <w:t xml:space="preserve">            Убрать проверку на ненулевой план.</w:t>
        <w:br/>
        <w:t xml:space="preserve">            Реализовать хендлер для получения информации о подчиненных пользователях.</w:t>
        <w:br/>
        <w:t xml:space="preserve">            Доработать механизм планирования.</w:t>
        <w:br/>
        <w:t xml:space="preserve">            Ввести шедулер.</w:t>
        <w:br/>
        <w:t xml:space="preserve">            Разработать вывод данных по месяцам.</w:t>
        <w:br/>
        <w:br/>
        <w:t xml:space="preserve">        ИТОГО:  стоимость услуг составит  ____,__ (_____ рублей __ копеек)</w:t>
        <w:br/>
        <w:t xml:space="preserve">    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