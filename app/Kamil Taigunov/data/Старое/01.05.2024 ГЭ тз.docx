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«Геософт Эндолайн»,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расчета зарплаты</w:t>
      </w:r>
    </w:p>
    <w:p>
      <w:r>
        <w:t xml:space="preserve">    - Обновить процесс создания плана</w:t>
      </w:r>
    </w:p>
    <w:p>
      <w:r>
        <w:t xml:space="preserve">    - Добавить функцию создания бонусов</w:t>
      </w:r>
    </w:p>
    <w:p>
      <w:r>
        <w:t xml:space="preserve">    - Внедрить алгоритм расчета процентов</w:t>
      </w:r>
    </w:p>
    <w:p>
      <w:r>
        <w:t xml:space="preserve">    - Добавить поддержку процентов в базу данных</w:t>
      </w:r>
    </w:p>
    <w:p>
      <w:r>
        <w:t xml:space="preserve">    - Изменить план на май</w:t>
      </w:r>
    </w:p>
    <w:p>
      <w:r>
        <w:t xml:space="preserve">    - Реализовать функцию выгрузки лидов из таблиц</w:t>
      </w:r>
    </w:p>
    <w:p>
      <w:r>
        <w:t xml:space="preserve">    - Добавить модель для реципиентов</w:t>
      </w:r>
    </w:p>
    <w:p>
      <w:r>
        <w:t xml:space="preserve">    - Включить информацию о Дмитриенко Оксане Сергеевне ИП в раздел 'Торгующие'</w:t>
      </w:r>
    </w:p>
    <w:p>
      <w:r>
        <w:t xml:space="preserve">    - Разработать функцию обновления планов без использования ORM</w:t>
      </w:r>
    </w:p>
    <w:p>
      <w:r>
        <w:t xml:space="preserve">    - Изменить расчет на май</w:t>
      </w:r>
    </w:p>
    <w:p>
      <w:r>
        <w:t xml:space="preserve">    - Обновить директорию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