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августа 2024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№270424 от 27.04.2024, техническое задание №б/н от 01.08.2024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Сервис расчета зарплаты</w:t>
      </w:r>
    </w:p>
    <w:p>
      <w:r>
        <w:t xml:space="preserve">        - Добавить уведомитель (нотифаер) в Flux при завершении сборки.</w:t>
      </w:r>
    </w:p>
    <w:p>
      <w:r>
        <w:t xml:space="preserve">        - Удалить неактивных пользователей из списка подчиненных.</w:t>
      </w:r>
    </w:p>
    <w:p>
      <w:r>
        <w:t xml:space="preserve">        - Реализовать возможность получения плана по конкретной группе.</w:t>
      </w:r>
    </w:p>
    <w:p>
      <w:r>
        <w:t xml:space="preserve">        - Добавить дополнительные заказы в расчеты.</w:t>
      </w:r>
    </w:p>
    <w:p>
      <w:r>
        <w:t xml:space="preserve">        - Автоматизировать генерацию API роутера.</w:t>
      </w:r>
    </w:p>
    <w:p>
      <w:r>
        <w:t xml:space="preserve">        - Реализовать получение информации о пользователе.</w:t>
      </w:r>
    </w:p>
    <w:p>
      <w:r>
        <w:t xml:space="preserve">        - Расширить список заказов, которые ещё не отгружены.</w:t>
      </w:r>
    </w:p>
    <w:p>
      <w:r>
        <w:t xml:space="preserve">        - Добавить вывод значений планов для директора.</w:t>
      </w:r>
    </w:p>
    <w:p>
      <w:r>
        <w:t xml:space="preserve">        - Расширить метод получения плана для подчинённого сотрудника.</w:t>
      </w:r>
    </w:p>
    <w:p>
      <w:r>
        <w:t xml:space="preserve">        - Реализовать получение плана по ID.</w:t>
      </w:r>
    </w:p>
    <w:p>
      <w:r>
        <w:t xml:space="preserve">        - Добавить возможность изменения плана через метод patch.</w:t>
      </w:r>
    </w:p>
    <w:p>
      <w:r>
        <w:t xml:space="preserve">        - Перенести текущее количество в модель плана.</w:t>
      </w:r>
    </w:p>
    <w:p>
      <w:r>
        <w:t xml:space="preserve">        - Добавить заглушку для текущего количества.</w:t>
      </w:r>
    </w:p>
    <w:p>
      <w:r>
        <w:t xml:space="preserve">        - Реализовать вывод плана и установленного плана по конкретной группе.</w:t>
      </w:r>
    </w:p>
    <w:p>
      <w:r>
        <w:t xml:space="preserve">        - Добавить список планов подчинённых, разделённых по группам.</w:t>
      </w:r>
    </w:p>
    <w:p>
      <w:r>
        <w:t xml:space="preserve">        - Разработать алгоритм перерасчета и написать тесты.</w:t>
      </w:r>
    </w:p>
    <w:p>
      <w:r>
        <w:t xml:space="preserve">        - Добавить возможность вывода сводной информации (summary) по планам.</w:t>
      </w:r>
    </w:p>
    <w:p>
      <w:r>
        <w:t xml:space="preserve">        - Реализовать возможность получения планов подчинённых сотрудников.</w:t>
      </w:r>
    </w:p>
    <w:p>
      <w:r>
        <w:t xml:space="preserve">        - Перенести план по ReaTreat в фактические данные.</w:t>
      </w:r>
    </w:p>
    <w:p>
      <w:r>
        <w:t xml:space="preserve">        - Реализовать API для работы с планами.</w:t>
      </w:r>
    </w:p>
    <w:p>
      <w:r>
        <w:t xml:space="preserve">        - Разработать алгоритм общего совмещения зарплаты.</w:t>
      </w:r>
    </w:p>
    <w:p>
      <w:r>
        <w:t xml:space="preserve">        - Обновить базовый репозиторий.</w:t>
      </w:r>
    </w:p>
    <w:p>
      <w:r>
        <w:t xml:space="preserve">        - Провести рефакторинг.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