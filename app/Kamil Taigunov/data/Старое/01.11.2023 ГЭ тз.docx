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br/>
        <w:t xml:space="preserve">        Приложение № 1</w:t>
        <w:br/>
        <w:t xml:space="preserve">        к договору №б/н</w:t>
        <w:br/>
        <w:t xml:space="preserve">        от «04» апреля 2022 г.</w:t>
        <w:br/>
        <w:t xml:space="preserve">        </w:t>
      </w:r>
    </w:p>
    <w:p>
      <w:pPr>
        <w:jc w:val="center"/>
      </w:pPr>
      <w:r>
        <w:rPr>
          <w:b/>
        </w:rPr>
        <w:t>Техническое задание №б/н от 01.11.2023 г.</w:t>
      </w:r>
    </w:p>
    <w:p>
      <w:pPr>
        <w:ind w:firstLine="400"/>
      </w:pPr>
      <w:r>
        <w:rPr>
          <w:b/>
        </w:rPr>
        <w:t xml:space="preserve">Общество с ограниченной ответственностью «Геософт Эндолайн», </w:t>
      </w:r>
      <w:r>
        <w:t xml:space="preserve">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утвердили техническое задание в следующей редакции:</w:t>
        <w:br/>
        <w:t xml:space="preserve">    </w:t>
      </w:r>
    </w:p>
    <w:p>
      <w:pPr>
        <w:jc w:val="center"/>
      </w:pPr>
      <w:r>
        <w:rPr>
          <w:b/>
        </w:rPr>
        <w:t>Исполнитель обязуется оказать следующие услуги/работы:</w:t>
      </w:r>
    </w:p>
    <w:p>
      <w:r>
        <w:t xml:space="preserve">Задание: </w:t>
        <w:br/>
        <w:t xml:space="preserve">     </w:t>
        <w:br/>
        <w:t xml:space="preserve">    Общая библиотека</w:t>
        <w:br/>
        <w:t xml:space="preserve">        Внедрить мьютекс для предотвращения одинаковых запросов </w:t>
        <w:br/>
        <w:t xml:space="preserve">        Добавить функцию кэширования в файл/в ОЗУ </w:t>
        <w:br/>
        <w:t xml:space="preserve">        Добавить пользователя в журнал событий </w:t>
        <w:br/>
        <w:t xml:space="preserve">        Вынести отправку предупреждений в отдельную процедуру </w:t>
        <w:br/>
        <w:t xml:space="preserve">        Добавить авторизацию через куки </w:t>
        <w:br/>
        <w:t xml:space="preserve">    Работа с сервером</w:t>
        <w:br/>
        <w:t xml:space="preserve">        Добавить пользователя в журнал событий </w:t>
        <w:br/>
        <w:t xml:space="preserve">        Добавить URL подтверждений </w:t>
        <w:br/>
        <w:t xml:space="preserve">        Отключить режим отладки </w:t>
        <w:br/>
        <w:t xml:space="preserve">        Добавить интеграцию с Kafka на сервере </w:t>
        <w:br/>
        <w:t xml:space="preserve">        Добавить сервис дашбордов на сервере </w:t>
        <w:br/>
        <w:t xml:space="preserve">        Отключить режим отладки в подтверждениях </w:t>
        <w:br/>
        <w:t xml:space="preserve">    Сервис дашбордов</w:t>
        <w:br/>
        <w:t xml:space="preserve">        Исправить стили </w:t>
        <w:br/>
        <w:t xml:space="preserve">        Оптимизировать вывод графиков </w:t>
        <w:br/>
        <w:t xml:space="preserve">        Оптимизировать асинхронное взаимодействие </w:t>
        <w:br/>
        <w:t xml:space="preserve">        Добавить стили внутри приложения </w:t>
        <w:br/>
        <w:t xml:space="preserve">        Добавить стили для дашбордов </w:t>
        <w:br/>
        <w:t xml:space="preserve">        Добавить вывод информации по документам, ожидающим подтверждениям, на дашборд </w:t>
        <w:br/>
        <w:t xml:space="preserve">        Добавить график по складу на главную страницу </w:t>
        <w:br/>
        <w:t xml:space="preserve">        Оптимизировать данные </w:t>
        <w:br/>
        <w:t xml:space="preserve">        Добавить дашборд для склада </w:t>
        <w:br/>
        <w:t xml:space="preserve">        Изменить архитектуру проекта.</w:t>
        <w:br/>
        <w:t xml:space="preserve">        Логику отбора вынести на фреймворк </w:t>
        <w:br/>
        <w:t xml:space="preserve">        Добавить поддержку синхронного вызова </w:t>
        <w:br/>
        <w:t xml:space="preserve">    </w:t>
        <w:br/>
        <w:br/>
        <w:t xml:space="preserve">    ИТОГО:  стоимость услуг составит  ____,__ (_____ рублей __ копеек)</w:t>
        <w:br/>
        <w:t xml:space="preserve">    </w:t>
      </w:r>
    </w:p>
    <w:p>
      <w:pPr>
        <w:jc w:val="center"/>
      </w:pPr>
      <w:r>
        <w:rPr>
          <w:b/>
        </w:rPr>
        <w:t>Подписи сторон: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>ООО «Геософт Эндолайн»</w:t>
            </w:r>
          </w:p>
          <w:p>
            <w:pPr>
              <w:jc w:val="center"/>
            </w:pPr>
            <w:r>
              <w:t>ИНН 7702401616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