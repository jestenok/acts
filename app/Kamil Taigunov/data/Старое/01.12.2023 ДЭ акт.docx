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АКТ №б/н</w:t>
      </w:r>
    </w:p>
    <w:p>
      <w:pPr>
        <w:jc w:val="center"/>
      </w:pPr>
      <w:r>
        <w:rPr>
          <w:b/>
        </w:rPr>
        <w:t>Оказанных услуг</w:t>
      </w:r>
    </w:p>
    <w:p>
      <w:r>
        <w:t>г. Москва                                                                                                                             «30» декабря 2023 г.</w:t>
      </w:r>
    </w:p>
    <w:p/>
    <w:p>
      <w:pPr>
        <w:ind w:firstLine="400"/>
        <w:jc w:val="both"/>
      </w:pPr>
      <w:r>
        <w:rPr>
          <w:b/>
        </w:rPr>
        <w:t xml:space="preserve">Общество с ограниченной ответственностью «Дентал Эдюкейшн» </w:t>
      </w:r>
      <w:r>
        <w:t xml:space="preserve"> 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составили настоящий акт (далее - Акт) к договору оказания услуг №0109/1 от 01.09.2023, техническое задание №б/н от 01.12.2023 г.:)</w:t>
        <w:br/>
        <w:br/>
        <w:t xml:space="preserve">    1.Исполнителем оказаны следующие услуги:</w:t>
        <w:br/>
        <w:t xml:space="preserve">         </w:t>
        <w:br/>
        <w:t xml:space="preserve">        Сервис подтверждений</w:t>
        <w:br/>
        <w:t xml:space="preserve">            Улучшено логирование неудачных запросов в 1С </w:t>
        <w:br/>
        <w:t xml:space="preserve">        Сервис работы с товарами</w:t>
        <w:br/>
        <w:t xml:space="preserve">            Изменены права для просмотра складов </w:t>
        <w:br/>
        <w:t xml:space="preserve">    </w:t>
        <w:br/>
        <w:t xml:space="preserve">    2. Вознаграждение Исполнителя составляет ____,__ (_____ рублей, __ копеек)</w:t>
        <w:br/>
        <w:br/>
        <w:t xml:space="preserve">    3. Стороны не имеют претензий друг к другу.</w:t>
        <w:br/>
        <w:br/>
        <w:t xml:space="preserve">  4. Акт составлен и подписан в двух экземплярах, имеющих одинаковую юридическую силу, по одному для каждой из Сторон.</w:t>
        <w:br/>
        <w:br/>
        <w:t xml:space="preserve">    5. Подписи сторон:</w:t>
        <w:br/>
        <w:t xml:space="preserve"> 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>ООО «Дентал Эдюкейшн»</w:t>
            </w:r>
          </w:p>
          <w:p>
            <w:pPr>
              <w:jc w:val="center"/>
            </w:pPr>
            <w:r>
              <w:t>ИНН 7702464542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