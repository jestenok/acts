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июля 2024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 «Гоффштейн Дентал Девелопмент»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№270424 от 27.04.2024, техническое задание №б/н от 01.07.2024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Сервис подтверждений</w:t>
      </w:r>
    </w:p>
    <w:p>
      <w:r>
        <w:t xml:space="preserve">        - Добавить поддержку командировок.</w:t>
      </w:r>
    </w:p>
    <w:p>
      <w:r>
        <w:t xml:space="preserve">    Сервис расчета зарплаты</w:t>
      </w:r>
    </w:p>
    <w:p>
      <w:r>
        <w:t xml:space="preserve">        - Реализовать повышение на 2% по Рябинину и учесть оплаченные, но не отгруженные заказы за июль.</w:t>
      </w:r>
    </w:p>
    <w:p>
      <w:r>
        <w:t xml:space="preserve">        - Провести рефакторинг кода.</w:t>
      </w:r>
    </w:p>
    <w:p>
      <w:r>
        <w:t xml:space="preserve">        - Удалить отдел Терапия 2 и перераспределить сотрудников по другим отделам.</w:t>
      </w:r>
    </w:p>
    <w:p>
      <w:r>
        <w:t xml:space="preserve">        - Добавить в расчет оплаченные, но не отгруженные заказы за июнь.</w:t>
      </w:r>
    </w:p>
    <w:p>
      <w:r>
        <w:t xml:space="preserve">        - Добавить план на июль.</w:t>
      </w:r>
    </w:p>
    <w:p>
      <w:r>
        <w:t xml:space="preserve">        - Улучшить алгоритмы добавления нового пользователя.</w:t>
      </w:r>
    </w:p>
    <w:p>
      <w:r>
        <w:t xml:space="preserve">        - Реализовать алгоритм пропорционального урезания плана в зависимости от продолжительности отпуска.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