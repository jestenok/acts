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01.05.2024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ответственностью «Дентал Эдюкейшн»,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Общая библиотека</w:t>
      </w:r>
    </w:p>
    <w:p>
      <w:r>
        <w:t xml:space="preserve">    - Обновить версию Python</w:t>
      </w:r>
    </w:p>
    <w:p>
      <w:r>
        <w:t xml:space="preserve">    - Адаптировать под новую версию Aiohttp</w:t>
      </w:r>
    </w:p>
    <w:p>
      <w:r>
        <w:t xml:space="preserve">    - Обновить процесс подключения к базе данных</w:t>
      </w:r>
    </w:p>
    <w:p>
      <w:r>
        <w:t xml:space="preserve">    - Добавить общую модель SQLAlchemy</w:t>
      </w:r>
    </w:p>
    <w:p>
      <w:r>
        <w:t xml:space="preserve">    - Внедрить логирование тела запроса</w:t>
      </w:r>
    </w:p>
    <w:p>
      <w:r>
        <w:t>Сервис платежных систем</w:t>
      </w:r>
    </w:p>
    <w:p>
      <w:r>
        <w:t xml:space="preserve">    - Добавить проверку на дублирование платежей</w:t>
      </w:r>
    </w:p>
    <w:p>
      <w:r>
        <w:t xml:space="preserve">    - Обновить версию fastapi</w:t>
      </w:r>
    </w:p>
    <w:p>
      <w:r>
        <w:t xml:space="preserve">    - Обновить версию Python</w:t>
      </w:r>
    </w:p>
    <w:p>
      <w:r>
        <w:t xml:space="preserve">    - Перейти на фреймворк fastapi</w:t>
      </w:r>
    </w:p>
    <w:p>
      <w:r>
        <w:t>Сервис подтверждений</w:t>
      </w:r>
    </w:p>
    <w:p>
      <w:r>
        <w:t xml:space="preserve">    - Упростить процесс приема склада комплектующих ГоффДД без дополнительного подтверждения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«Дентал Эдюкейшн»</w:t>
            </w:r>
          </w:p>
          <w:p>
            <w:pPr>
              <w:jc w:val="center"/>
            </w:pPr>
            <w:r>
              <w:t>ИНН 7702464542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