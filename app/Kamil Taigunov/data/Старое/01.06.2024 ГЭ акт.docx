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июня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«Геософт Эндолайн»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№б/н от 04.04.2022, техническое задание №б/н от 01.06.2024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Сервис дашбордов</w:t>
      </w:r>
    </w:p>
    <w:p>
      <w:r>
        <w:t xml:space="preserve">        - Исправлено отображение больших планов</w:t>
      </w:r>
    </w:p>
    <w:p>
      <w:r>
        <w:t xml:space="preserve">        - Добавлена информация о платежах без отгрузок</w:t>
      </w:r>
    </w:p>
    <w:p>
      <w:r>
        <w:t xml:space="preserve">    Сервис замены брака</w:t>
      </w:r>
    </w:p>
    <w:p>
      <w:r>
        <w:t xml:space="preserve">        - Добавлен CI/CD пайплайн в GitLab</w:t>
      </w:r>
    </w:p>
    <w:p>
      <w:r>
        <w:t xml:space="preserve">    Сервис расчета зарплаты</w:t>
      </w:r>
    </w:p>
    <w:p>
      <w:r>
        <w:t xml:space="preserve">        - Добавлены новые базы данных</w:t>
      </w:r>
    </w:p>
    <w:p>
      <w:r>
        <w:t xml:space="preserve">        - Установлен процент для Дмитриенко на уровне 4</w:t>
      </w:r>
    </w:p>
    <w:p>
      <w:r>
        <w:t xml:space="preserve">        - Добавлен расчет за июнь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