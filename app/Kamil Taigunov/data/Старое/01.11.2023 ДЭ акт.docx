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ноября 2023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«Дентал Эдюкейшн»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№0109/1 от 01.09.2023, техническое задание №б/н от 01.11.2023 г.:)</w:t>
        <w:br/>
        <w:br/>
        <w:t xml:space="preserve">    1.Исполнителем оказаны следующие услуги:</w:t>
        <w:br/>
        <w:t xml:space="preserve">        </w:t>
        <w:br/>
        <w:t xml:space="preserve">    Сервис подтверждений</w:t>
        <w:br/>
        <w:t xml:space="preserve">        Добавлен вывод дат в баннерах</w:t>
        <w:br/>
        <w:t xml:space="preserve">        Добавлен вывод количества объектов, ожидающих подтверждения</w:t>
        <w:br/>
        <w:t xml:space="preserve">    Сервис работы с товарами</w:t>
        <w:br/>
        <w:t xml:space="preserve">        Добавлено уведомление о необходимости авторизации в 1С для поиска по складу</w:t>
        <w:br/>
        <w:t xml:space="preserve">        Оптимизировано использование библиотек</w:t>
        <w:br/>
        <w:t xml:space="preserve">        Добавлен артикул в Excel</w:t>
        <w:br/>
        <w:t xml:space="preserve">        Добавлено автоматическое выравнивание колонок в Excel</w:t>
        <w:br/>
        <w:t xml:space="preserve">        Добавлена сумма в таблицу Excel</w:t>
        <w:br/>
        <w:t xml:space="preserve">    </w:t>
        <w:br/>
        <w:t xml:space="preserve">    2. Вознаграждение Исполнителя составляет ____,__ (_____ рублей, __ копеек)</w:t>
        <w:br/>
        <w:br/>
        <w:t xml:space="preserve">    3. Стороны не имеют претензий друг к другу.</w:t>
        <w:br/>
        <w:br/>
        <w:t xml:space="preserve">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5. Подписи сторон:</w:t>
        <w:br/>
        <w:t xml:space="preserve">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