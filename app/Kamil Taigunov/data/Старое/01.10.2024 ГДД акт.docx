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октября 2024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 «Гоффштейн Дентал Девелопмент»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№270424 от 27.04.2024, техническое задание №б/н от 01.10.2024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Общая библиотека</w:t>
      </w:r>
    </w:p>
    <w:p>
      <w:r>
        <w:t xml:space="preserve">        - Добавить декодирование текста запроса при логировании.</w:t>
      </w:r>
    </w:p>
    <w:p>
      <w:r>
        <w:t xml:space="preserve">    Работа с сервером</w:t>
      </w:r>
    </w:p>
    <w:p>
      <w:r>
        <w:t xml:space="preserve">        - Сделать бэкап базы данных.</w:t>
      </w:r>
    </w:p>
    <w:p>
      <w:r>
        <w:t xml:space="preserve">    Сервис платежных систем</w:t>
      </w:r>
    </w:p>
    <w:p>
      <w:r>
        <w:t xml:space="preserve">        - Реализовать метод для повторной отправки заказов.</w:t>
      </w:r>
    </w:p>
    <w:p>
      <w:r>
        <w:t xml:space="preserve">    Сервис расчета зарплаты</w:t>
      </w:r>
    </w:p>
    <w:p>
      <w:r>
        <w:t xml:space="preserve">        - Выставить план по линейкам в 0.</w:t>
      </w:r>
    </w:p>
    <w:p>
      <w:r>
        <w:t xml:space="preserve">        - Перенести сотрудников и их планы в единый отдел.</w:t>
      </w:r>
    </w:p>
    <w:p>
      <w:r>
        <w:t xml:space="preserve">        - Добавить вывод таблицы бонусов.</w:t>
      </w:r>
    </w:p>
    <w:p>
      <w:r>
        <w:t xml:space="preserve">        - Убрать возможность выбора перерасчета бонусов при изменении плана.</w:t>
      </w:r>
    </w:p>
    <w:p>
      <w:r>
        <w:t xml:space="preserve">        - Реализовать сортировку партнеров по умолчанию.</w:t>
      </w:r>
    </w:p>
    <w:p>
      <w:r>
        <w:t xml:space="preserve">        - Реализовать получение данных о себе как сотруднике для выставления плана.</w:t>
      </w:r>
    </w:p>
    <w:p>
      <w:r>
        <w:t xml:space="preserve">        - Настроить расписание для автоматического переноса заказов и планов.</w:t>
      </w:r>
    </w:p>
    <w:p>
      <w:r>
        <w:t xml:space="preserve">        - Добавить функционал получения списка партнеров.</w:t>
      </w:r>
    </w:p>
    <w:p>
      <w:r>
        <w:t xml:space="preserve">        - Добавить вывод общей суммы бонусов.</w:t>
      </w:r>
    </w:p>
    <w:p>
      <w:r>
        <w:t xml:space="preserve">        - Реализовать возможность выставления плана самому себе.</w:t>
      </w:r>
    </w:p>
    <w:p>
      <w:r>
        <w:t xml:space="preserve">        - Удалить логгер для GET-запросов.</w:t>
      </w:r>
    </w:p>
    <w:p>
      <w:r>
        <w:t xml:space="preserve">        - Реализовать API для установки руководителя.</w:t>
      </w:r>
    </w:p>
    <w:p>
      <w:r>
        <w:t xml:space="preserve">        - Создать новый отчет для бонусов.</w:t>
      </w:r>
    </w:p>
    <w:p>
      <w:r>
        <w:t xml:space="preserve">        - Исправить вывод планов подчиненных.</w:t>
      </w:r>
    </w:p>
    <w:p>
      <w:r>
        <w:t xml:space="preserve">        - Улучшить запрос для получения заказов.</w:t>
      </w:r>
    </w:p>
    <w:p>
      <w:r>
        <w:t xml:space="preserve">        - Исправить отображение выставленных планов в разделе планирования.</w:t>
      </w:r>
    </w:p>
    <w:p>
      <w:r>
        <w:t xml:space="preserve">        - Добавить сборщик запросов.</w:t>
      </w:r>
    </w:p>
    <w:p>
      <w:r>
        <w:t xml:space="preserve">        - Добавить должность в информацию о пользователе.</w:t>
      </w:r>
    </w:p>
    <w:p>
      <w:r>
        <w:t xml:space="preserve">        - Включить периодический регистр иерархии в отчет выполнения плана.</w:t>
      </w:r>
    </w:p>
    <w:p>
      <w:r>
        <w:t xml:space="preserve">        - Обновить алгоритм перерасчета бонусов с учетом дочерних компаний.</w:t>
      </w:r>
    </w:p>
    <w:p>
      <w:r>
        <w:t xml:space="preserve">        - Перенести создание датафрейма в отдельный сервис.</w:t>
      </w:r>
    </w:p>
    <w:p>
      <w:r>
        <w:t xml:space="preserve">        - Создать тесты для расчета бонусов с учетом дочерних компаний.</w:t>
      </w:r>
    </w:p>
    <w:p>
      <w:r>
        <w:t xml:space="preserve">        - Реализовать связь между партнером и дочерней компанией.</w:t>
      </w:r>
    </w:p>
    <w:p>
      <w:r>
        <w:t xml:space="preserve">        - Добавить миграции для базы данных.</w:t>
      </w:r>
    </w:p>
    <w:p>
      <w:r>
        <w:t xml:space="preserve">        - Удалить 'ERGOnaizer' и 'R2 Dual'.</w:t>
      </w:r>
    </w:p>
    <w:p>
      <w:r>
        <w:t xml:space="preserve">        - Удалить Endoseal MTA.</w:t>
      </w:r>
    </w:p>
    <w:p>
      <w:r>
        <w:t xml:space="preserve">        - Провести расчет за октябрь.</w:t>
      </w:r>
    </w:p>
    <w:p>
      <w:r>
        <w:t xml:space="preserve">        - Перенести планы в первую версию сервиса.</w:t>
      </w:r>
    </w:p>
    <w:p>
      <w:r>
        <w:t xml:space="preserve">        - Добавить возможность удаления плана.</w:t>
      </w:r>
    </w:p>
    <w:p>
      <w:r>
        <w:t xml:space="preserve">        - Исправить вывод планов подчиненных.</w:t>
      </w:r>
    </w:p>
    <w:p>
      <w:r>
        <w:t xml:space="preserve">        - Добавить проверку на отсутствие плана.</w:t>
      </w:r>
    </w:p>
    <w:p>
      <w:r>
        <w:t xml:space="preserve">        - Удалить неактивных пользователей из списка подчиненных.</w:t>
      </w:r>
    </w:p>
    <w:p>
      <w:r>
        <w:t xml:space="preserve">        - Убрать возможность выбора себя из списка выставления плана.</w:t>
      </w:r>
    </w:p>
    <w:p>
      <w:r>
        <w:t xml:space="preserve">        - Добавить общий план с учетом долга.</w:t>
      </w:r>
    </w:p>
    <w:p>
      <w:r>
        <w:t xml:space="preserve">        - Изменить агрегацию суммарного плана.</w:t>
      </w:r>
    </w:p>
    <w:p>
      <w:r>
        <w:t xml:space="preserve">        - Доработать выгрузку заказов.</w:t>
      </w:r>
    </w:p>
    <w:p>
      <w:r>
        <w:t xml:space="preserve">        - Исправить расчет за прошлые периоды.</w:t>
      </w:r>
    </w:p>
    <w:p>
      <w:r>
        <w:t xml:space="preserve">        - Исправить расчет для торгующих сотрудников.</w:t>
      </w:r>
    </w:p>
    <w:p>
      <w:r>
        <w:t xml:space="preserve">        - Настроить синхронизацию заказов.</w:t>
      </w:r>
    </w:p>
    <w:p>
      <w:r>
        <w:t xml:space="preserve">        - Реализовать группировку в годовом отчете.</w:t>
      </w:r>
    </w:p>
    <w:p>
      <w:r>
        <w:t xml:space="preserve">        - Добавить партнера в список выставленных планов.</w:t>
      </w:r>
    </w:p>
    <w:p>
      <w:r>
        <w:t xml:space="preserve">        - Создать схему для суммарного плана.</w:t>
      </w:r>
    </w:p>
    <w:p>
      <w:r>
        <w:t xml:space="preserve">        - Добавить отчет план-факт за период.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