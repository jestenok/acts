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01.05.2025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Добавлено получение пользователя по фильтрам для гибкого поиска и выборки (6 ч)</w:t>
      </w:r>
    </w:p>
    <w:p>
      <w:r>
        <w:t xml:space="preserve">    Работа с сервером</w:t>
      </w:r>
    </w:p>
    <w:p>
      <w:r>
        <w:t xml:space="preserve">        - Добавлены учетные данные клиенту dentedu для обеспечения доступа (3 ч)</w:t>
      </w:r>
    </w:p>
    <w:p>
      <w:r>
        <w:t xml:space="preserve">        - Добавлен сабдомен minioui для выделения интерфейса в отдельную зону (5 ч)</w:t>
      </w:r>
    </w:p>
    <w:p>
      <w:r>
        <w:t xml:space="preserve">        - Изменено количество памяти у minio для оптимизации ресурсов сервера (3 ч)</w:t>
      </w:r>
    </w:p>
    <w:p>
      <w:r>
        <w:t xml:space="preserve">    Сервис платежных систем</w:t>
      </w:r>
    </w:p>
    <w:p>
      <w:r>
        <w:t xml:space="preserve">        - Добавлена проверка для заказов прошлого года для предотвращения дублирующих выплат (2 ч)</w:t>
      </w:r>
    </w:p>
    <w:p>
      <w:r>
        <w:t xml:space="preserve">    Сервис расчета зарплаты</w:t>
      </w:r>
    </w:p>
    <w:p>
      <w:r>
        <w:t xml:space="preserve">        - Добавлено количество и сумма продаж по курсу для метрик KPI (1 ч)</w:t>
      </w:r>
    </w:p>
    <w:p>
      <w:r>
        <w:t xml:space="preserve">        - Добавлена синхронизация с Dentedu и отчет по курсам с интеграцией обучающей платформы (4 ч)</w:t>
      </w:r>
    </w:p>
    <w:p>
      <w:r>
        <w:t xml:space="preserve">        - Исправлен расчет бонусов Мирчева по регионам кроме Москвы для корректного расчета (4 ч)</w:t>
      </w:r>
    </w:p>
    <w:p>
      <w:r>
        <w:t xml:space="preserve">        - Убраны дни из KPI, в которые менеджер пришел на курс, для корректировки учета (2 ч)</w:t>
      </w:r>
    </w:p>
    <w:p>
      <w:r>
        <w:t xml:space="preserve">        - Добавлен эндпоинт для универсальных отчетов для расширения API (2 ч)</w:t>
      </w:r>
    </w:p>
    <w:p>
      <w:r>
        <w:t xml:space="preserve">        - Добавлен .editorconfig для унификации кодстайла команды (5 ч)</w:t>
      </w:r>
    </w:p>
    <w:p>
      <w:r>
        <w:t xml:space="preserve">        - Переделан вывод встреч на массив для упрощения формата данных (5 ч)</w:t>
      </w:r>
    </w:p>
    <w:p>
      <w:r>
        <w:t xml:space="preserve">        - Добавлен вывод нулевой зарплаты при отсутствии данных для обработки пустых данных (2 ч)</w:t>
      </w:r>
    </w:p>
    <w:p>
      <w:r>
        <w:t xml:space="preserve">        - Добавлен вывод штрафов и оклада на главной странице для отображения информации (5 ч)</w:t>
      </w:r>
    </w:p>
    <w:p>
      <w:r>
        <w:t xml:space="preserve">        - Добавлена таблица с расчетом KPI для визуализации (3 ч)</w:t>
      </w:r>
    </w:p>
    <w:p>
      <w:r>
        <w:t xml:space="preserve">        - Добавлен расчет KPI от активностей для учета взаимодействий менеджеров (2 ч)</w:t>
      </w:r>
    </w:p>
    <w:p>
      <w:r>
        <w:t xml:space="preserve">        - Выставлены планы на регионы по Мирчеву для формирования индивидуальных планов (3 ч)</w:t>
      </w:r>
    </w:p>
    <w:p>
      <w:r>
        <w:t xml:space="preserve">        - Убран трансфер планов из psql в mongodb для упрощения архитектуры хранения данных (5 ч)</w:t>
      </w:r>
    </w:p>
    <w:p>
      <w:r>
        <w:t xml:space="preserve">        - Выставлен план РОП суммой планов сотрудников для агрегации на уровне руководства (6 ч)</w:t>
      </w:r>
    </w:p>
    <w:p>
      <w:r>
        <w:t xml:space="preserve">        - Фиксирован план в факт за апрель для Медведева и Собаева (1 ч)</w:t>
      </w:r>
    </w:p>
    <w:p>
      <w:r>
        <w:t xml:space="preserve">        - Добавлены шаблоны для создания роутеров для снижения рутины в API (1 ч)</w:t>
      </w:r>
    </w:p>
    <w:p>
      <w:r>
        <w:t xml:space="preserve">        - Добавлена обработка входящей информации о KPI из Bitrix для интеграции с CRM (2 ч)</w:t>
      </w:r>
    </w:p>
    <w:p>
      <w:r>
        <w:t xml:space="preserve">        - Добавлен механизм определения количества рабочих дней для точного расчета KPI (2 ч)</w:t>
      </w:r>
    </w:p>
    <w:p>
      <w:r>
        <w:t xml:space="preserve">        - Перенесены планы с Вердяна на Мутных по Астрахани для корректировки кадров (2 ч)</w:t>
      </w:r>
    </w:p>
    <w:p>
      <w:r>
        <w:t xml:space="preserve">        - Объединены группы Glyde MasterSafe OpenerS-flexi для упрощения аналитики по товарам (4 ч)</w:t>
      </w:r>
    </w:p>
    <w:p>
      <w:r>
        <w:t xml:space="preserve">        - Настроены права доступа к отчетам по KPI для контроля безопасности (4 ч)</w:t>
      </w:r>
    </w:p>
    <w:p>
      <w:r>
        <w:t xml:space="preserve">        - Обновлен формат выгрузки Excel для отчетов для улучшения совместимости (3 ч)</w:t>
      </w:r>
    </w:p>
    <w:p>
      <w:r>
        <w:t xml:space="preserve">        - Добавлена фильтрация данных по дате в отчетах для гибкости генерации (3 ч)</w:t>
      </w:r>
    </w:p>
    <w:p>
      <w:r>
        <w:t xml:space="preserve">        - Оптимизированы SQL-запросы для ускорения работы системы (6 ч)</w:t>
      </w:r>
    </w:p>
    <w:p>
      <w:r>
        <w:t xml:space="preserve">        - Добавлена авторизация по токену для внешних API для безопасности интеграций (5 ч)</w:t>
      </w:r>
    </w:p>
    <w:p>
      <w:r>
        <w:t xml:space="preserve">        - Добавлена страница с отчетами по KPI в админку для удобства администраторов (5 ч)</w:t>
      </w:r>
    </w:p>
    <w:p>
      <w:r>
        <w:t xml:space="preserve">        - Внедрена система логирования операций API для мониторинга активности и ошибок (4 ч)</w:t>
      </w:r>
    </w:p>
    <w:p>
      <w:r>
        <w:t xml:space="preserve">        - Добавлены комментарии в код и документация функций для улучшения поддержки (4 ч)</w:t>
      </w:r>
    </w:p>
    <w:p>
      <w:r>
        <w:t xml:space="preserve">        - Переработана структура базы данных KPI для подготовки к масштабированию (6 ч)</w:t>
      </w:r>
    </w:p>
    <w:p>
      <w:r>
        <w:t xml:space="preserve">        - Добавлен расчет среднего KPI по сотрудникам для аналитики команды (3 ч)</w:t>
      </w:r>
    </w:p>
    <w:p>
      <w:r>
        <w:t xml:space="preserve">        - Разработаны unit-тесты для расчета KPI для повышения стабильности (5 ч)</w:t>
      </w:r>
    </w:p>
    <w:p>
      <w:r>
        <w:t xml:space="preserve">        - Разработаны unit-тесты для выгрузки бонусов для проверки корректности отчетов (4 ч)</w:t>
      </w:r>
    </w:p>
    <w:p>
      <w:r>
        <w:t xml:space="preserve">        - Проведено ревью кода и устранены замечания для поддержания качества разработки (4 ч)</w:t>
      </w:r>
    </w:p>
    <w:p>
      <w:r>
        <w:t xml:space="preserve">        - Проведена интеграция с новым источником данных по продажам для актуализации (6 ч)</w:t>
      </w:r>
    </w:p>
    <w:p>
      <w:r>
        <w:t xml:space="preserve">        - Настроена отправка уведомлений об ошибках KPI для оперативного информирования (3 ч)</w:t>
      </w:r>
    </w:p>
    <w:p>
      <w:r>
        <w:t xml:space="preserve">        - Оптимизировано хранение логов расчета KPI для снижения нагрузки (3 ч)</w:t>
      </w:r>
    </w:p>
    <w:p>
      <w:r>
        <w:t xml:space="preserve">        - Добавлен функционал ручного запуска перерасчета KPI для гибкости управления (4 ч)</w:t>
      </w:r>
    </w:p>
    <w:p>
      <w:r>
        <w:t xml:space="preserve">        - Реализован расчет KPI за произвольный период для расширенной аналитики (4 ч)</w:t>
      </w:r>
    </w:p>
    <w:p>
      <w:r>
        <w:t xml:space="preserve">        - Добавлена кнопка экспорта отчета KPI в PDF для удобства передачи данных (4 ч)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