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01.04.2025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 «Гоффштейн Дентал Девелопмент»,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Общая библиотека</w:t>
      </w:r>
    </w:p>
    <w:p>
      <w:r>
        <w:t xml:space="preserve">        - Добавить возможность получать пользователя по фильтрам (8 ч)</w:t>
      </w:r>
    </w:p>
    <w:p>
      <w:r>
        <w:t>Работа с сервером</w:t>
      </w:r>
    </w:p>
    <w:p>
      <w:r>
        <w:t xml:space="preserve">        - Удалить устаревший отчет (7 ч)</w:t>
      </w:r>
    </w:p>
    <w:p>
      <w:r>
        <w:t>Сервис авторизации</w:t>
      </w:r>
    </w:p>
    <w:p>
      <w:r>
        <w:t xml:space="preserve">        - Исправить отображение ошибок авторизации (8 ч)</w:t>
      </w:r>
    </w:p>
    <w:p>
      <w:r>
        <w:t>Сервис подтверждений</w:t>
      </w:r>
    </w:p>
    <w:p>
      <w:r>
        <w:t xml:space="preserve">        - Отключить подтверждения по реализациям на время выставки (6 ч)</w:t>
      </w:r>
    </w:p>
    <w:p>
      <w:r>
        <w:t xml:space="preserve">        - Отключить все подтверждения на время выставки (5 ч)</w:t>
      </w:r>
    </w:p>
    <w:p>
      <w:r>
        <w:t xml:space="preserve">        - Исправить ошибку с подтверждением баннеров через Telegram (8 ч)</w:t>
      </w:r>
    </w:p>
    <w:p>
      <w:r>
        <w:t>Сервис работы с товарами</w:t>
      </w:r>
    </w:p>
    <w:p>
      <w:r>
        <w:t xml:space="preserve">        - Добавить склад 'Выставка ГоффДД' (8 ч)</w:t>
      </w:r>
    </w:p>
    <w:p>
      <w:r>
        <w:t xml:space="preserve">        - Добавить отображение цены производителя при выборе склада комплектующих (9 ч)</w:t>
      </w:r>
    </w:p>
    <w:p>
      <w:r>
        <w:t xml:space="preserve">        - Добавить склад 'Комплектующие ГоффДД' (5 ч)</w:t>
      </w:r>
    </w:p>
    <w:p>
      <w:r>
        <w:t>Сервис расчета зарплаты</w:t>
      </w:r>
    </w:p>
    <w:p>
      <w:r>
        <w:t xml:space="preserve">        - Убрать перетекающий план из годового отчета (10 ч)</w:t>
      </w:r>
    </w:p>
    <w:p>
      <w:r>
        <w:t xml:space="preserve">        - Исключить из бонусов в регионах партнеров без закрепленного менеджера (6 ч)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